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13809" w14:textId="77777777" w:rsidR="00364470" w:rsidRPr="00364470" w:rsidRDefault="00364470" w:rsidP="003644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H" w:eastAsia="en-PH"/>
        </w:rPr>
      </w:pPr>
      <w:r w:rsidRPr="00364470">
        <w:rPr>
          <w:rFonts w:ascii="Segoe UI Emoji" w:eastAsia="Times New Roman" w:hAnsi="Segoe UI Emoji" w:cs="Segoe UI Emoji"/>
          <w:b/>
          <w:bCs/>
          <w:sz w:val="36"/>
          <w:szCs w:val="36"/>
          <w:lang w:val="en-PH" w:eastAsia="en-PH"/>
        </w:rPr>
        <w:t>🔧</w:t>
      </w:r>
      <w:r w:rsidRPr="00364470">
        <w:rPr>
          <w:rFonts w:ascii="Times New Roman" w:eastAsia="Times New Roman" w:hAnsi="Times New Roman" w:cs="Times New Roman"/>
          <w:b/>
          <w:bCs/>
          <w:sz w:val="36"/>
          <w:szCs w:val="36"/>
          <w:lang w:val="en-PH" w:eastAsia="en-PH"/>
        </w:rPr>
        <w:t xml:space="preserve"> Purpose</w:t>
      </w:r>
    </w:p>
    <w:p w14:paraId="6DEF7F6B" w14:textId="77777777" w:rsidR="00364470" w:rsidRPr="00364470" w:rsidRDefault="00364470" w:rsidP="00364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364470"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t>To ensure the Barangay Management System remains secure, reliable, and up-to-date through regular maintenance, monitoring, and evaluation activities.</w:t>
      </w:r>
    </w:p>
    <w:p w14:paraId="17F81705" w14:textId="77777777" w:rsidR="00364470" w:rsidRPr="00364470" w:rsidRDefault="00364470" w:rsidP="00364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364470"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pict w14:anchorId="33C153D6">
          <v:rect id="_x0000_i1025" style="width:0;height:1.5pt" o:hralign="center" o:hrstd="t" o:hr="t" fillcolor="#a0a0a0" stroked="f"/>
        </w:pict>
      </w:r>
    </w:p>
    <w:p w14:paraId="2397EB11" w14:textId="77777777" w:rsidR="00364470" w:rsidRPr="00364470" w:rsidRDefault="00364470" w:rsidP="003644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H" w:eastAsia="en-PH"/>
        </w:rPr>
      </w:pPr>
      <w:r w:rsidRPr="00364470">
        <w:rPr>
          <w:rFonts w:ascii="Segoe UI Symbol" w:eastAsia="Times New Roman" w:hAnsi="Segoe UI Symbol" w:cs="Segoe UI Symbol"/>
          <w:b/>
          <w:bCs/>
          <w:sz w:val="36"/>
          <w:szCs w:val="36"/>
          <w:lang w:val="en-PH" w:eastAsia="en-PH"/>
        </w:rPr>
        <w:t>🗓</w:t>
      </w:r>
      <w:r w:rsidRPr="00364470">
        <w:rPr>
          <w:rFonts w:ascii="Times New Roman" w:eastAsia="Times New Roman" w:hAnsi="Times New Roman" w:cs="Times New Roman"/>
          <w:b/>
          <w:bCs/>
          <w:sz w:val="36"/>
          <w:szCs w:val="36"/>
          <w:lang w:val="en-PH" w:eastAsia="en-PH"/>
        </w:rPr>
        <w:t>️ Maintenance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1"/>
        <w:gridCol w:w="1154"/>
        <w:gridCol w:w="2868"/>
      </w:tblGrid>
      <w:tr w:rsidR="00364470" w:rsidRPr="00364470" w14:paraId="2B66F4A0" w14:textId="77777777" w:rsidTr="003644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21B342" w14:textId="77777777" w:rsidR="00364470" w:rsidRPr="00364470" w:rsidRDefault="00364470" w:rsidP="0036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H" w:eastAsia="en-PH"/>
              </w:rPr>
            </w:pPr>
            <w:r w:rsidRPr="00364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H" w:eastAsia="en-PH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5E6BAC7" w14:textId="77777777" w:rsidR="00364470" w:rsidRPr="00364470" w:rsidRDefault="00364470" w:rsidP="0036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H" w:eastAsia="en-PH"/>
              </w:rPr>
            </w:pPr>
            <w:r w:rsidRPr="00364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H" w:eastAsia="en-PH"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1F9828EE" w14:textId="77777777" w:rsidR="00364470" w:rsidRPr="00364470" w:rsidRDefault="00364470" w:rsidP="0036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H" w:eastAsia="en-PH"/>
              </w:rPr>
            </w:pPr>
            <w:r w:rsidRPr="00364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H" w:eastAsia="en-PH"/>
              </w:rPr>
              <w:t>Responsible Party</w:t>
            </w:r>
          </w:p>
        </w:tc>
      </w:tr>
      <w:tr w:rsidR="00364470" w:rsidRPr="00364470" w14:paraId="3EFE7BF5" w14:textId="77777777" w:rsidTr="00364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36083" w14:textId="77777777" w:rsidR="00364470" w:rsidRPr="00364470" w:rsidRDefault="00364470" w:rsidP="0036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 w:eastAsia="en-PH"/>
              </w:rPr>
            </w:pPr>
            <w:r w:rsidRPr="00364470">
              <w:rPr>
                <w:rFonts w:ascii="Times New Roman" w:eastAsia="Times New Roman" w:hAnsi="Times New Roman" w:cs="Times New Roman"/>
                <w:sz w:val="24"/>
                <w:szCs w:val="24"/>
                <w:lang w:val="en-PH" w:eastAsia="en-PH"/>
              </w:rPr>
              <w:t>Data Backup</w:t>
            </w:r>
          </w:p>
        </w:tc>
        <w:tc>
          <w:tcPr>
            <w:tcW w:w="0" w:type="auto"/>
            <w:vAlign w:val="center"/>
            <w:hideMark/>
          </w:tcPr>
          <w:p w14:paraId="0D5A58E2" w14:textId="77777777" w:rsidR="00364470" w:rsidRPr="00364470" w:rsidRDefault="00364470" w:rsidP="0036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 w:eastAsia="en-PH"/>
              </w:rPr>
            </w:pPr>
            <w:r w:rsidRPr="00364470">
              <w:rPr>
                <w:rFonts w:ascii="Times New Roman" w:eastAsia="Times New Roman" w:hAnsi="Times New Roman" w:cs="Times New Roman"/>
                <w:sz w:val="24"/>
                <w:szCs w:val="24"/>
                <w:lang w:val="en-PH" w:eastAsia="en-PH"/>
              </w:rPr>
              <w:t>Weekly</w:t>
            </w:r>
          </w:p>
        </w:tc>
        <w:tc>
          <w:tcPr>
            <w:tcW w:w="0" w:type="auto"/>
            <w:vAlign w:val="center"/>
            <w:hideMark/>
          </w:tcPr>
          <w:p w14:paraId="5E10A107" w14:textId="77777777" w:rsidR="00364470" w:rsidRPr="00364470" w:rsidRDefault="00364470" w:rsidP="0036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 w:eastAsia="en-PH"/>
              </w:rPr>
            </w:pPr>
            <w:r w:rsidRPr="00364470">
              <w:rPr>
                <w:rFonts w:ascii="Times New Roman" w:eastAsia="Times New Roman" w:hAnsi="Times New Roman" w:cs="Times New Roman"/>
                <w:sz w:val="24"/>
                <w:szCs w:val="24"/>
                <w:lang w:val="en-PH" w:eastAsia="en-PH"/>
              </w:rPr>
              <w:t>Admin</w:t>
            </w:r>
          </w:p>
        </w:tc>
      </w:tr>
      <w:tr w:rsidR="00364470" w:rsidRPr="00364470" w14:paraId="3353D0BD" w14:textId="77777777" w:rsidTr="00364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64DDB" w14:textId="77777777" w:rsidR="00364470" w:rsidRPr="00364470" w:rsidRDefault="00364470" w:rsidP="0036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 w:eastAsia="en-PH"/>
              </w:rPr>
            </w:pPr>
            <w:r w:rsidRPr="00364470">
              <w:rPr>
                <w:rFonts w:ascii="Times New Roman" w:eastAsia="Times New Roman" w:hAnsi="Times New Roman" w:cs="Times New Roman"/>
                <w:sz w:val="24"/>
                <w:szCs w:val="24"/>
                <w:lang w:val="en-PH" w:eastAsia="en-PH"/>
              </w:rPr>
              <w:t>System Audit Log Review</w:t>
            </w:r>
          </w:p>
        </w:tc>
        <w:tc>
          <w:tcPr>
            <w:tcW w:w="0" w:type="auto"/>
            <w:vAlign w:val="center"/>
            <w:hideMark/>
          </w:tcPr>
          <w:p w14:paraId="75459AF4" w14:textId="77777777" w:rsidR="00364470" w:rsidRPr="00364470" w:rsidRDefault="00364470" w:rsidP="0036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 w:eastAsia="en-PH"/>
              </w:rPr>
            </w:pPr>
            <w:r w:rsidRPr="00364470">
              <w:rPr>
                <w:rFonts w:ascii="Times New Roman" w:eastAsia="Times New Roman" w:hAnsi="Times New Roman" w:cs="Times New Roman"/>
                <w:sz w:val="24"/>
                <w:szCs w:val="24"/>
                <w:lang w:val="en-PH" w:eastAsia="en-PH"/>
              </w:rPr>
              <w:t>Weekly</w:t>
            </w:r>
          </w:p>
        </w:tc>
        <w:tc>
          <w:tcPr>
            <w:tcW w:w="0" w:type="auto"/>
            <w:vAlign w:val="center"/>
            <w:hideMark/>
          </w:tcPr>
          <w:p w14:paraId="0A567F06" w14:textId="77777777" w:rsidR="00364470" w:rsidRPr="00364470" w:rsidRDefault="00364470" w:rsidP="0036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 w:eastAsia="en-PH"/>
              </w:rPr>
            </w:pPr>
            <w:r w:rsidRPr="00364470">
              <w:rPr>
                <w:rFonts w:ascii="Times New Roman" w:eastAsia="Times New Roman" w:hAnsi="Times New Roman" w:cs="Times New Roman"/>
                <w:sz w:val="24"/>
                <w:szCs w:val="24"/>
                <w:lang w:val="en-PH" w:eastAsia="en-PH"/>
              </w:rPr>
              <w:t>Admin</w:t>
            </w:r>
          </w:p>
        </w:tc>
      </w:tr>
      <w:tr w:rsidR="00364470" w:rsidRPr="00364470" w14:paraId="51FA62BE" w14:textId="77777777" w:rsidTr="00364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BA80C" w14:textId="77777777" w:rsidR="00364470" w:rsidRPr="00364470" w:rsidRDefault="00364470" w:rsidP="0036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 w:eastAsia="en-PH"/>
              </w:rPr>
            </w:pPr>
            <w:r w:rsidRPr="00364470">
              <w:rPr>
                <w:rFonts w:ascii="Times New Roman" w:eastAsia="Times New Roman" w:hAnsi="Times New Roman" w:cs="Times New Roman"/>
                <w:sz w:val="24"/>
                <w:szCs w:val="24"/>
                <w:lang w:val="en-PH" w:eastAsia="en-PH"/>
              </w:rPr>
              <w:t>Resident and Official Data Verification</w:t>
            </w:r>
          </w:p>
        </w:tc>
        <w:tc>
          <w:tcPr>
            <w:tcW w:w="0" w:type="auto"/>
            <w:vAlign w:val="center"/>
            <w:hideMark/>
          </w:tcPr>
          <w:p w14:paraId="6FEA8F7A" w14:textId="77777777" w:rsidR="00364470" w:rsidRPr="00364470" w:rsidRDefault="00364470" w:rsidP="0036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 w:eastAsia="en-PH"/>
              </w:rPr>
            </w:pPr>
            <w:r w:rsidRPr="00364470">
              <w:rPr>
                <w:rFonts w:ascii="Times New Roman" w:eastAsia="Times New Roman" w:hAnsi="Times New Roman" w:cs="Times New Roman"/>
                <w:sz w:val="24"/>
                <w:szCs w:val="24"/>
                <w:lang w:val="en-PH" w:eastAsia="en-PH"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14:paraId="148F213A" w14:textId="77777777" w:rsidR="00364470" w:rsidRPr="00364470" w:rsidRDefault="00364470" w:rsidP="0036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 w:eastAsia="en-PH"/>
              </w:rPr>
            </w:pPr>
            <w:r w:rsidRPr="00364470">
              <w:rPr>
                <w:rFonts w:ascii="Times New Roman" w:eastAsia="Times New Roman" w:hAnsi="Times New Roman" w:cs="Times New Roman"/>
                <w:sz w:val="24"/>
                <w:szCs w:val="24"/>
                <w:lang w:val="en-PH" w:eastAsia="en-PH"/>
              </w:rPr>
              <w:t>Barangay Officials</w:t>
            </w:r>
          </w:p>
        </w:tc>
      </w:tr>
      <w:tr w:rsidR="00364470" w:rsidRPr="00364470" w14:paraId="4C8ABBE6" w14:textId="77777777" w:rsidTr="00364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B0777" w14:textId="77777777" w:rsidR="00364470" w:rsidRPr="00364470" w:rsidRDefault="00364470" w:rsidP="0036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 w:eastAsia="en-PH"/>
              </w:rPr>
            </w:pPr>
            <w:r w:rsidRPr="00364470">
              <w:rPr>
                <w:rFonts w:ascii="Times New Roman" w:eastAsia="Times New Roman" w:hAnsi="Times New Roman" w:cs="Times New Roman"/>
                <w:sz w:val="24"/>
                <w:szCs w:val="24"/>
                <w:lang w:val="en-PH" w:eastAsia="en-PH"/>
              </w:rPr>
              <w:t>Performance Testing</w:t>
            </w:r>
          </w:p>
        </w:tc>
        <w:tc>
          <w:tcPr>
            <w:tcW w:w="0" w:type="auto"/>
            <w:vAlign w:val="center"/>
            <w:hideMark/>
          </w:tcPr>
          <w:p w14:paraId="754A1E0B" w14:textId="77777777" w:rsidR="00364470" w:rsidRPr="00364470" w:rsidRDefault="00364470" w:rsidP="0036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 w:eastAsia="en-PH"/>
              </w:rPr>
            </w:pPr>
            <w:r w:rsidRPr="00364470">
              <w:rPr>
                <w:rFonts w:ascii="Times New Roman" w:eastAsia="Times New Roman" w:hAnsi="Times New Roman" w:cs="Times New Roman"/>
                <w:sz w:val="24"/>
                <w:szCs w:val="24"/>
                <w:lang w:val="en-PH" w:eastAsia="en-PH"/>
              </w:rPr>
              <w:t>Quarterly</w:t>
            </w:r>
          </w:p>
        </w:tc>
        <w:tc>
          <w:tcPr>
            <w:tcW w:w="0" w:type="auto"/>
            <w:vAlign w:val="center"/>
            <w:hideMark/>
          </w:tcPr>
          <w:p w14:paraId="376F8694" w14:textId="77777777" w:rsidR="00364470" w:rsidRPr="00364470" w:rsidRDefault="00364470" w:rsidP="0036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 w:eastAsia="en-PH"/>
              </w:rPr>
            </w:pPr>
            <w:r w:rsidRPr="00364470">
              <w:rPr>
                <w:rFonts w:ascii="Times New Roman" w:eastAsia="Times New Roman" w:hAnsi="Times New Roman" w:cs="Times New Roman"/>
                <w:sz w:val="24"/>
                <w:szCs w:val="24"/>
                <w:lang w:val="en-PH" w:eastAsia="en-PH"/>
              </w:rPr>
              <w:t>IT Support Team</w:t>
            </w:r>
          </w:p>
        </w:tc>
      </w:tr>
      <w:tr w:rsidR="00364470" w:rsidRPr="00364470" w14:paraId="224AA5BD" w14:textId="77777777" w:rsidTr="00364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7421F" w14:textId="77777777" w:rsidR="00364470" w:rsidRPr="00364470" w:rsidRDefault="00364470" w:rsidP="0036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 w:eastAsia="en-PH"/>
              </w:rPr>
            </w:pPr>
            <w:r w:rsidRPr="00364470">
              <w:rPr>
                <w:rFonts w:ascii="Times New Roman" w:eastAsia="Times New Roman" w:hAnsi="Times New Roman" w:cs="Times New Roman"/>
                <w:sz w:val="24"/>
                <w:szCs w:val="24"/>
                <w:lang w:val="en-PH" w:eastAsia="en-PH"/>
              </w:rPr>
              <w:t>Security Patch Updates</w:t>
            </w:r>
          </w:p>
        </w:tc>
        <w:tc>
          <w:tcPr>
            <w:tcW w:w="0" w:type="auto"/>
            <w:vAlign w:val="center"/>
            <w:hideMark/>
          </w:tcPr>
          <w:p w14:paraId="0B905164" w14:textId="77777777" w:rsidR="00364470" w:rsidRPr="00364470" w:rsidRDefault="00364470" w:rsidP="0036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 w:eastAsia="en-PH"/>
              </w:rPr>
            </w:pPr>
            <w:r w:rsidRPr="00364470">
              <w:rPr>
                <w:rFonts w:ascii="Times New Roman" w:eastAsia="Times New Roman" w:hAnsi="Times New Roman" w:cs="Times New Roman"/>
                <w:sz w:val="24"/>
                <w:szCs w:val="24"/>
                <w:lang w:val="en-PH" w:eastAsia="en-PH"/>
              </w:rPr>
              <w:t>As needed</w:t>
            </w:r>
          </w:p>
        </w:tc>
        <w:tc>
          <w:tcPr>
            <w:tcW w:w="0" w:type="auto"/>
            <w:vAlign w:val="center"/>
            <w:hideMark/>
          </w:tcPr>
          <w:p w14:paraId="3A8F30A9" w14:textId="77777777" w:rsidR="00364470" w:rsidRPr="00364470" w:rsidRDefault="00364470" w:rsidP="0036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 w:eastAsia="en-PH"/>
              </w:rPr>
            </w:pPr>
            <w:r w:rsidRPr="00364470">
              <w:rPr>
                <w:rFonts w:ascii="Times New Roman" w:eastAsia="Times New Roman" w:hAnsi="Times New Roman" w:cs="Times New Roman"/>
                <w:sz w:val="24"/>
                <w:szCs w:val="24"/>
                <w:lang w:val="en-PH" w:eastAsia="en-PH"/>
              </w:rPr>
              <w:t>IT Support Team</w:t>
            </w:r>
          </w:p>
        </w:tc>
      </w:tr>
      <w:tr w:rsidR="00364470" w:rsidRPr="00364470" w14:paraId="3BF7752A" w14:textId="77777777" w:rsidTr="00364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519D4" w14:textId="77777777" w:rsidR="00364470" w:rsidRPr="00364470" w:rsidRDefault="00364470" w:rsidP="0036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 w:eastAsia="en-PH"/>
              </w:rPr>
            </w:pPr>
            <w:r w:rsidRPr="00364470">
              <w:rPr>
                <w:rFonts w:ascii="Times New Roman" w:eastAsia="Times New Roman" w:hAnsi="Times New Roman" w:cs="Times New Roman"/>
                <w:sz w:val="24"/>
                <w:szCs w:val="24"/>
                <w:lang w:val="en-PH" w:eastAsia="en-PH"/>
              </w:rPr>
              <w:t>Database Optimization</w:t>
            </w:r>
          </w:p>
        </w:tc>
        <w:tc>
          <w:tcPr>
            <w:tcW w:w="0" w:type="auto"/>
            <w:vAlign w:val="center"/>
            <w:hideMark/>
          </w:tcPr>
          <w:p w14:paraId="387CAF82" w14:textId="77777777" w:rsidR="00364470" w:rsidRPr="00364470" w:rsidRDefault="00364470" w:rsidP="0036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 w:eastAsia="en-PH"/>
              </w:rPr>
            </w:pPr>
            <w:r w:rsidRPr="00364470">
              <w:rPr>
                <w:rFonts w:ascii="Times New Roman" w:eastAsia="Times New Roman" w:hAnsi="Times New Roman" w:cs="Times New Roman"/>
                <w:sz w:val="24"/>
                <w:szCs w:val="24"/>
                <w:lang w:val="en-PH" w:eastAsia="en-PH"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14:paraId="2265F1BC" w14:textId="77777777" w:rsidR="00364470" w:rsidRPr="00364470" w:rsidRDefault="00364470" w:rsidP="0036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 w:eastAsia="en-PH"/>
              </w:rPr>
            </w:pPr>
            <w:r w:rsidRPr="00364470">
              <w:rPr>
                <w:rFonts w:ascii="Times New Roman" w:eastAsia="Times New Roman" w:hAnsi="Times New Roman" w:cs="Times New Roman"/>
                <w:sz w:val="24"/>
                <w:szCs w:val="24"/>
                <w:lang w:val="en-PH" w:eastAsia="en-PH"/>
              </w:rPr>
              <w:t>IT Support Team</w:t>
            </w:r>
          </w:p>
        </w:tc>
      </w:tr>
      <w:tr w:rsidR="00364470" w:rsidRPr="00364470" w14:paraId="1435FFAD" w14:textId="77777777" w:rsidTr="00364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6AB1F" w14:textId="77777777" w:rsidR="00364470" w:rsidRPr="00364470" w:rsidRDefault="00364470" w:rsidP="0036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 w:eastAsia="en-PH"/>
              </w:rPr>
            </w:pPr>
            <w:r w:rsidRPr="00364470">
              <w:rPr>
                <w:rFonts w:ascii="Times New Roman" w:eastAsia="Times New Roman" w:hAnsi="Times New Roman" w:cs="Times New Roman"/>
                <w:sz w:val="24"/>
                <w:szCs w:val="24"/>
                <w:lang w:val="en-PH" w:eastAsia="en-PH"/>
              </w:rPr>
              <w:t>User Feedback Review</w:t>
            </w:r>
          </w:p>
        </w:tc>
        <w:tc>
          <w:tcPr>
            <w:tcW w:w="0" w:type="auto"/>
            <w:vAlign w:val="center"/>
            <w:hideMark/>
          </w:tcPr>
          <w:p w14:paraId="5AEF7616" w14:textId="77777777" w:rsidR="00364470" w:rsidRPr="00364470" w:rsidRDefault="00364470" w:rsidP="0036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 w:eastAsia="en-PH"/>
              </w:rPr>
            </w:pPr>
            <w:r w:rsidRPr="00364470">
              <w:rPr>
                <w:rFonts w:ascii="Times New Roman" w:eastAsia="Times New Roman" w:hAnsi="Times New Roman" w:cs="Times New Roman"/>
                <w:sz w:val="24"/>
                <w:szCs w:val="24"/>
                <w:lang w:val="en-PH" w:eastAsia="en-PH"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14:paraId="2F92222E" w14:textId="77777777" w:rsidR="00364470" w:rsidRPr="00364470" w:rsidRDefault="00364470" w:rsidP="0036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 w:eastAsia="en-PH"/>
              </w:rPr>
            </w:pPr>
            <w:r w:rsidRPr="00364470">
              <w:rPr>
                <w:rFonts w:ascii="Times New Roman" w:eastAsia="Times New Roman" w:hAnsi="Times New Roman" w:cs="Times New Roman"/>
                <w:sz w:val="24"/>
                <w:szCs w:val="24"/>
                <w:lang w:val="en-PH" w:eastAsia="en-PH"/>
              </w:rPr>
              <w:t>Admin &amp; Barangay Officials</w:t>
            </w:r>
          </w:p>
        </w:tc>
      </w:tr>
    </w:tbl>
    <w:p w14:paraId="769E55D4" w14:textId="77777777" w:rsidR="00364470" w:rsidRPr="00364470" w:rsidRDefault="00364470" w:rsidP="00364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364470"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pict w14:anchorId="1ABA0219">
          <v:rect id="_x0000_i1026" style="width:0;height:1.5pt" o:hralign="center" o:hrstd="t" o:hr="t" fillcolor="#a0a0a0" stroked="f"/>
        </w:pict>
      </w:r>
    </w:p>
    <w:p w14:paraId="334F98E2" w14:textId="77777777" w:rsidR="00364470" w:rsidRPr="00364470" w:rsidRDefault="00364470" w:rsidP="003644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H" w:eastAsia="en-PH"/>
        </w:rPr>
      </w:pPr>
      <w:r w:rsidRPr="00364470">
        <w:rPr>
          <w:rFonts w:ascii="Segoe UI Symbol" w:eastAsia="Times New Roman" w:hAnsi="Segoe UI Symbol" w:cs="Segoe UI Symbol"/>
          <w:b/>
          <w:bCs/>
          <w:sz w:val="36"/>
          <w:szCs w:val="36"/>
          <w:lang w:val="en-PH" w:eastAsia="en-PH"/>
        </w:rPr>
        <w:t>🛡</w:t>
      </w:r>
      <w:r w:rsidRPr="00364470">
        <w:rPr>
          <w:rFonts w:ascii="Times New Roman" w:eastAsia="Times New Roman" w:hAnsi="Times New Roman" w:cs="Times New Roman"/>
          <w:b/>
          <w:bCs/>
          <w:sz w:val="36"/>
          <w:szCs w:val="36"/>
          <w:lang w:val="en-PH" w:eastAsia="en-PH"/>
        </w:rPr>
        <w:t>️ Preventive Maintenance</w:t>
      </w:r>
    </w:p>
    <w:p w14:paraId="0FA8DB1D" w14:textId="77777777" w:rsidR="00364470" w:rsidRPr="00364470" w:rsidRDefault="00364470" w:rsidP="003644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364470"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t>Update antivirus software regularly</w:t>
      </w:r>
    </w:p>
    <w:p w14:paraId="5BEAA62D" w14:textId="77777777" w:rsidR="00364470" w:rsidRPr="00364470" w:rsidRDefault="00364470" w:rsidP="003644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364470"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t>Review and clear old access logs</w:t>
      </w:r>
    </w:p>
    <w:p w14:paraId="53F5E07E" w14:textId="77777777" w:rsidR="00364470" w:rsidRPr="00364470" w:rsidRDefault="00364470" w:rsidP="003644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364470"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t>Clear outdated/obsolete data</w:t>
      </w:r>
    </w:p>
    <w:p w14:paraId="1AB21AF1" w14:textId="77777777" w:rsidR="00364470" w:rsidRPr="00364470" w:rsidRDefault="00364470" w:rsidP="003644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364470"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t>Monitor system load and usage trends</w:t>
      </w:r>
    </w:p>
    <w:p w14:paraId="3DC048DF" w14:textId="77777777" w:rsidR="00364470" w:rsidRPr="00364470" w:rsidRDefault="00364470" w:rsidP="003644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364470"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t>Ensure regular backups are running successfully</w:t>
      </w:r>
    </w:p>
    <w:p w14:paraId="14B86B21" w14:textId="77777777" w:rsidR="00364470" w:rsidRPr="00364470" w:rsidRDefault="00364470" w:rsidP="003644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364470"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t>Keep third-party software and plugins updated</w:t>
      </w:r>
    </w:p>
    <w:p w14:paraId="01F29BD9" w14:textId="77777777" w:rsidR="00364470" w:rsidRPr="00364470" w:rsidRDefault="00364470" w:rsidP="00364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364470"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pict w14:anchorId="6CEF4C40">
          <v:rect id="_x0000_i1027" style="width:0;height:1.5pt" o:hralign="center" o:hrstd="t" o:hr="t" fillcolor="#a0a0a0" stroked="f"/>
        </w:pict>
      </w:r>
    </w:p>
    <w:p w14:paraId="5351728D" w14:textId="77777777" w:rsidR="00364470" w:rsidRPr="00364470" w:rsidRDefault="00364470" w:rsidP="003644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H" w:eastAsia="en-PH"/>
        </w:rPr>
      </w:pPr>
      <w:r w:rsidRPr="00364470">
        <w:rPr>
          <w:rFonts w:ascii="Segoe UI Emoji" w:eastAsia="Times New Roman" w:hAnsi="Segoe UI Emoji" w:cs="Segoe UI Emoji"/>
          <w:b/>
          <w:bCs/>
          <w:sz w:val="36"/>
          <w:szCs w:val="36"/>
          <w:lang w:val="en-PH" w:eastAsia="en-PH"/>
        </w:rPr>
        <w:t>🚑</w:t>
      </w:r>
      <w:r w:rsidRPr="00364470">
        <w:rPr>
          <w:rFonts w:ascii="Times New Roman" w:eastAsia="Times New Roman" w:hAnsi="Times New Roman" w:cs="Times New Roman"/>
          <w:b/>
          <w:bCs/>
          <w:sz w:val="36"/>
          <w:szCs w:val="36"/>
          <w:lang w:val="en-PH" w:eastAsia="en-PH"/>
        </w:rPr>
        <w:t xml:space="preserve"> Corrective Maintenance</w:t>
      </w:r>
    </w:p>
    <w:p w14:paraId="76A47732" w14:textId="77777777" w:rsidR="00364470" w:rsidRPr="00364470" w:rsidRDefault="00364470" w:rsidP="003644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364470"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t>Address bugs or system glitches</w:t>
      </w:r>
    </w:p>
    <w:p w14:paraId="1E7DA031" w14:textId="77777777" w:rsidR="00364470" w:rsidRPr="00364470" w:rsidRDefault="00364470" w:rsidP="003644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364470"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t>Fix data inconsistencies reported by users</w:t>
      </w:r>
    </w:p>
    <w:p w14:paraId="54774859" w14:textId="77777777" w:rsidR="00364470" w:rsidRPr="00364470" w:rsidRDefault="00364470" w:rsidP="003644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364470"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t>Resolve login/access issues</w:t>
      </w:r>
    </w:p>
    <w:p w14:paraId="7F1F6248" w14:textId="77777777" w:rsidR="00364470" w:rsidRPr="00364470" w:rsidRDefault="00364470" w:rsidP="003644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364470"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t>Implement minor fixes or tweaks to improve functionality</w:t>
      </w:r>
    </w:p>
    <w:p w14:paraId="720A7032" w14:textId="77777777" w:rsidR="00364470" w:rsidRPr="00364470" w:rsidRDefault="00364470" w:rsidP="003644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364470"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t>All incidents are logged and prioritized based on severity</w:t>
      </w:r>
    </w:p>
    <w:p w14:paraId="157F1ABD" w14:textId="77777777" w:rsidR="00364470" w:rsidRPr="00364470" w:rsidRDefault="00364470" w:rsidP="00364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364470"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pict w14:anchorId="334D24EB">
          <v:rect id="_x0000_i1028" style="width:0;height:1.5pt" o:hralign="center" o:hrstd="t" o:hr="t" fillcolor="#a0a0a0" stroked="f"/>
        </w:pict>
      </w:r>
    </w:p>
    <w:p w14:paraId="48317FC7" w14:textId="77777777" w:rsidR="00364470" w:rsidRPr="00364470" w:rsidRDefault="00364470" w:rsidP="003644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H" w:eastAsia="en-PH"/>
        </w:rPr>
      </w:pPr>
      <w:r w:rsidRPr="00364470">
        <w:rPr>
          <w:rFonts w:ascii="Segoe UI Emoji" w:eastAsia="Times New Roman" w:hAnsi="Segoe UI Emoji" w:cs="Segoe UI Emoji"/>
          <w:b/>
          <w:bCs/>
          <w:sz w:val="36"/>
          <w:szCs w:val="36"/>
          <w:lang w:val="en-PH" w:eastAsia="en-PH"/>
        </w:rPr>
        <w:t>🚨</w:t>
      </w:r>
      <w:r w:rsidRPr="00364470">
        <w:rPr>
          <w:rFonts w:ascii="Times New Roman" w:eastAsia="Times New Roman" w:hAnsi="Times New Roman" w:cs="Times New Roman"/>
          <w:b/>
          <w:bCs/>
          <w:sz w:val="36"/>
          <w:szCs w:val="36"/>
          <w:lang w:val="en-PH" w:eastAsia="en-PH"/>
        </w:rPr>
        <w:t xml:space="preserve"> Emergency Maintenance</w:t>
      </w:r>
    </w:p>
    <w:p w14:paraId="2DFFDB32" w14:textId="77777777" w:rsidR="00364470" w:rsidRPr="00364470" w:rsidRDefault="00364470" w:rsidP="003644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364470"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lastRenderedPageBreak/>
        <w:t>Immediate response to system crashes or downtimes</w:t>
      </w:r>
    </w:p>
    <w:p w14:paraId="4B88E834" w14:textId="77777777" w:rsidR="00364470" w:rsidRPr="00364470" w:rsidRDefault="00364470" w:rsidP="003644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364470"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t>Patch critical vulnerabilities and breaches</w:t>
      </w:r>
    </w:p>
    <w:p w14:paraId="5E40E0F7" w14:textId="77777777" w:rsidR="00364470" w:rsidRPr="00364470" w:rsidRDefault="00364470" w:rsidP="003644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364470"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t>Notify users promptly (if possible)</w:t>
      </w:r>
    </w:p>
    <w:p w14:paraId="7A0347E8" w14:textId="77777777" w:rsidR="00364470" w:rsidRPr="00364470" w:rsidRDefault="00364470" w:rsidP="003644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364470"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t>Temporary shutdown may occur for restoration and safety</w:t>
      </w:r>
    </w:p>
    <w:p w14:paraId="6AEA89DD" w14:textId="77777777" w:rsidR="00364470" w:rsidRPr="00364470" w:rsidRDefault="00364470" w:rsidP="00364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364470"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pict w14:anchorId="318E13FA">
          <v:rect id="_x0000_i1029" style="width:0;height:1.5pt" o:hralign="center" o:hrstd="t" o:hr="t" fillcolor="#a0a0a0" stroked="f"/>
        </w:pict>
      </w:r>
    </w:p>
    <w:p w14:paraId="42B7C36B" w14:textId="77777777" w:rsidR="00364470" w:rsidRPr="00364470" w:rsidRDefault="00364470" w:rsidP="003644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H" w:eastAsia="en-PH"/>
        </w:rPr>
      </w:pPr>
      <w:r w:rsidRPr="00364470">
        <w:rPr>
          <w:rFonts w:ascii="Segoe UI Emoji" w:eastAsia="Times New Roman" w:hAnsi="Segoe UI Emoji" w:cs="Segoe UI Emoji"/>
          <w:b/>
          <w:bCs/>
          <w:sz w:val="36"/>
          <w:szCs w:val="36"/>
          <w:lang w:val="en-PH" w:eastAsia="en-PH"/>
        </w:rPr>
        <w:t>📊</w:t>
      </w:r>
      <w:r w:rsidRPr="00364470">
        <w:rPr>
          <w:rFonts w:ascii="Times New Roman" w:eastAsia="Times New Roman" w:hAnsi="Times New Roman" w:cs="Times New Roman"/>
          <w:b/>
          <w:bCs/>
          <w:sz w:val="36"/>
          <w:szCs w:val="36"/>
          <w:lang w:val="en-PH" w:eastAsia="en-PH"/>
        </w:rPr>
        <w:t xml:space="preserve"> Monitoring &amp; Evaluation</w:t>
      </w:r>
    </w:p>
    <w:p w14:paraId="1ED0BB83" w14:textId="77777777" w:rsidR="00364470" w:rsidRPr="00364470" w:rsidRDefault="00364470" w:rsidP="003644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364470"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t>Regularly monitor system performance and usage metrics</w:t>
      </w:r>
    </w:p>
    <w:p w14:paraId="48B649AF" w14:textId="77777777" w:rsidR="00364470" w:rsidRPr="00364470" w:rsidRDefault="00364470" w:rsidP="003644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364470"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t>Collect user feedback through surveys or forms</w:t>
      </w:r>
    </w:p>
    <w:p w14:paraId="1435A827" w14:textId="77777777" w:rsidR="00364470" w:rsidRPr="00364470" w:rsidRDefault="00364470" w:rsidP="003644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364470"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t>Admin and Barangay Officials review reports monthly</w:t>
      </w:r>
    </w:p>
    <w:p w14:paraId="69809105" w14:textId="77777777" w:rsidR="00364470" w:rsidRPr="00364470" w:rsidRDefault="00364470" w:rsidP="003644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364470"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t>Maintain logs of maintenance activities for transparency</w:t>
      </w:r>
    </w:p>
    <w:p w14:paraId="04485725" w14:textId="77777777" w:rsidR="00364470" w:rsidRPr="00364470" w:rsidRDefault="00364470" w:rsidP="003644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364470"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t>Continuous improvement through analysis of issues and trends</w:t>
      </w:r>
    </w:p>
    <w:p w14:paraId="1FAC972B" w14:textId="18F96C6D" w:rsidR="00876348" w:rsidRDefault="00876348" w:rsidP="00364470"/>
    <w:p w14:paraId="1CAAA563" w14:textId="77777777" w:rsidR="001F2B89" w:rsidRDefault="001F2B89" w:rsidP="00364470"/>
    <w:p w14:paraId="27CD3E59" w14:textId="77777777" w:rsidR="001F2B89" w:rsidRDefault="001F2B89" w:rsidP="00364470"/>
    <w:p w14:paraId="5CA8C9ED" w14:textId="77777777" w:rsidR="001F2B89" w:rsidRDefault="001F2B89" w:rsidP="00364470"/>
    <w:p w14:paraId="0BADDC5B" w14:textId="77777777" w:rsidR="001F2B89" w:rsidRPr="001F2B89" w:rsidRDefault="001F2B89" w:rsidP="001F2B89">
      <w:pPr>
        <w:rPr>
          <w:lang w:val="en-PH"/>
        </w:rPr>
      </w:pPr>
      <w:r w:rsidRPr="001F2B89">
        <w:rPr>
          <w:lang w:val="en-PH"/>
        </w:rPr>
        <w:t xml:space="preserve">Absolutely! Here's a version of the </w:t>
      </w:r>
      <w:r w:rsidRPr="001F2B89">
        <w:rPr>
          <w:b/>
          <w:bCs/>
          <w:lang w:val="en-PH"/>
        </w:rPr>
        <w:t>Barangay Management System Maintenance Plan</w:t>
      </w:r>
      <w:r w:rsidRPr="001F2B89">
        <w:rPr>
          <w:lang w:val="en-PH"/>
        </w:rPr>
        <w:t xml:space="preserve"> reworded to </w:t>
      </w:r>
      <w:r w:rsidRPr="001F2B89">
        <w:rPr>
          <w:b/>
          <w:bCs/>
          <w:lang w:val="en-PH"/>
        </w:rPr>
        <w:t>not require an IT support team</w:t>
      </w:r>
      <w:r w:rsidRPr="001F2B89">
        <w:rPr>
          <w:lang w:val="en-PH"/>
        </w:rPr>
        <w:t xml:space="preserve"> — instead, it focuses on tasks that can be done by </w:t>
      </w:r>
      <w:r w:rsidRPr="001F2B89">
        <w:rPr>
          <w:b/>
          <w:bCs/>
          <w:lang w:val="en-PH"/>
        </w:rPr>
        <w:t>trained barangay staff</w:t>
      </w:r>
      <w:r w:rsidRPr="001F2B89">
        <w:rPr>
          <w:lang w:val="en-PH"/>
        </w:rPr>
        <w:t xml:space="preserve"> or </w:t>
      </w:r>
      <w:r w:rsidRPr="001F2B89">
        <w:rPr>
          <w:b/>
          <w:bCs/>
          <w:lang w:val="en-PH"/>
        </w:rPr>
        <w:t>assigned personnel</w:t>
      </w:r>
      <w:r w:rsidRPr="001F2B89">
        <w:rPr>
          <w:lang w:val="en-PH"/>
        </w:rPr>
        <w:t xml:space="preserve"> with basic computer knowledge.</w:t>
      </w:r>
    </w:p>
    <w:p w14:paraId="27EB460F" w14:textId="77777777" w:rsidR="001F2B89" w:rsidRPr="001F2B89" w:rsidRDefault="001F2B89" w:rsidP="001F2B89">
      <w:pPr>
        <w:rPr>
          <w:lang w:val="en-PH"/>
        </w:rPr>
      </w:pPr>
      <w:r w:rsidRPr="001F2B89">
        <w:rPr>
          <w:lang w:val="en-PH"/>
        </w:rPr>
        <w:pict w14:anchorId="32732508">
          <v:rect id="_x0000_i1065" style="width:0;height:1.5pt" o:hralign="center" o:hrstd="t" o:hr="t" fillcolor="#a0a0a0" stroked="f"/>
        </w:pict>
      </w:r>
    </w:p>
    <w:p w14:paraId="07EB6D5E" w14:textId="77777777" w:rsidR="001F2B89" w:rsidRPr="001F2B89" w:rsidRDefault="001F2B89" w:rsidP="001F2B89">
      <w:pPr>
        <w:rPr>
          <w:b/>
          <w:bCs/>
          <w:lang w:val="en-PH"/>
        </w:rPr>
      </w:pPr>
      <w:r w:rsidRPr="001F2B89">
        <w:rPr>
          <w:rFonts w:ascii="Segoe UI Symbol" w:hAnsi="Segoe UI Symbol" w:cs="Segoe UI Symbol"/>
          <w:b/>
          <w:bCs/>
          <w:lang w:val="en-PH"/>
        </w:rPr>
        <w:t>🛠</w:t>
      </w:r>
      <w:r w:rsidRPr="001F2B89">
        <w:rPr>
          <w:b/>
          <w:bCs/>
          <w:lang w:val="en-PH"/>
        </w:rPr>
        <w:t>️ Maintenance Plan Without an IT Support Team</w:t>
      </w:r>
    </w:p>
    <w:p w14:paraId="6DCF604D" w14:textId="77777777" w:rsidR="001F2B89" w:rsidRPr="001F2B89" w:rsidRDefault="001F2B89" w:rsidP="001F2B89">
      <w:pPr>
        <w:rPr>
          <w:lang w:val="en-PH"/>
        </w:rPr>
      </w:pPr>
      <w:r w:rsidRPr="001F2B89">
        <w:rPr>
          <w:b/>
          <w:bCs/>
          <w:lang w:val="en-PH"/>
        </w:rPr>
        <w:t>Barangay Management System</w:t>
      </w:r>
    </w:p>
    <w:p w14:paraId="47AE49CE" w14:textId="77777777" w:rsidR="001F2B89" w:rsidRPr="001F2B89" w:rsidRDefault="001F2B89" w:rsidP="001F2B89">
      <w:pPr>
        <w:rPr>
          <w:lang w:val="en-PH"/>
        </w:rPr>
      </w:pPr>
      <w:r w:rsidRPr="001F2B89">
        <w:rPr>
          <w:lang w:val="en-PH"/>
        </w:rPr>
        <w:pict w14:anchorId="066074C2">
          <v:rect id="_x0000_i1066" style="width:0;height:1.5pt" o:hralign="center" o:hrstd="t" o:hr="t" fillcolor="#a0a0a0" stroked="f"/>
        </w:pict>
      </w:r>
    </w:p>
    <w:p w14:paraId="045249F8" w14:textId="77777777" w:rsidR="001F2B89" w:rsidRPr="001F2B89" w:rsidRDefault="001F2B89" w:rsidP="001F2B89">
      <w:pPr>
        <w:rPr>
          <w:b/>
          <w:bCs/>
          <w:lang w:val="en-PH"/>
        </w:rPr>
      </w:pPr>
      <w:r w:rsidRPr="001F2B89">
        <w:rPr>
          <w:rFonts w:ascii="Segoe UI Symbol" w:hAnsi="Segoe UI Symbol" w:cs="Segoe UI Symbol"/>
          <w:b/>
          <w:bCs/>
          <w:lang w:val="en-PH"/>
        </w:rPr>
        <w:t>🛡</w:t>
      </w:r>
      <w:r w:rsidRPr="001F2B89">
        <w:rPr>
          <w:b/>
          <w:bCs/>
          <w:lang w:val="en-PH"/>
        </w:rPr>
        <w:t>️ Preventive Maintenance (Barangay Staff-Driven)</w:t>
      </w:r>
    </w:p>
    <w:p w14:paraId="63EC524F" w14:textId="77777777" w:rsidR="001F2B89" w:rsidRPr="001F2B89" w:rsidRDefault="001F2B89" w:rsidP="001F2B89">
      <w:pPr>
        <w:rPr>
          <w:lang w:val="en-PH"/>
        </w:rPr>
      </w:pPr>
      <w:r w:rsidRPr="001F2B89">
        <w:rPr>
          <w:lang w:val="en-PH"/>
        </w:rPr>
        <w:t xml:space="preserve">• </w:t>
      </w:r>
      <w:r w:rsidRPr="001F2B89">
        <w:rPr>
          <w:b/>
          <w:bCs/>
          <w:lang w:val="en-PH"/>
        </w:rPr>
        <w:t>Update antivirus software regularly</w:t>
      </w:r>
      <w:r w:rsidRPr="001F2B89">
        <w:rPr>
          <w:lang w:val="en-PH"/>
        </w:rPr>
        <w:br/>
      </w:r>
      <w:r w:rsidRPr="001F2B89">
        <w:rPr>
          <w:rFonts w:ascii="Segoe UI Emoji" w:hAnsi="Segoe UI Emoji" w:cs="Segoe UI Emoji"/>
          <w:lang w:val="en-PH"/>
        </w:rPr>
        <w:t>👉</w:t>
      </w:r>
      <w:r w:rsidRPr="001F2B89">
        <w:rPr>
          <w:lang w:val="en-PH"/>
        </w:rPr>
        <w:t xml:space="preserve"> Assign a staff member to check weekly if the antivirus software is updated. Many antivirus programs update automatically; just make sure it's running properly.</w:t>
      </w:r>
    </w:p>
    <w:p w14:paraId="7C1E88C5" w14:textId="77777777" w:rsidR="001F2B89" w:rsidRPr="001F2B89" w:rsidRDefault="001F2B89" w:rsidP="001F2B89">
      <w:pPr>
        <w:rPr>
          <w:lang w:val="en-PH"/>
        </w:rPr>
      </w:pPr>
      <w:r w:rsidRPr="001F2B89">
        <w:rPr>
          <w:lang w:val="en-PH"/>
        </w:rPr>
        <w:t xml:space="preserve">• </w:t>
      </w:r>
      <w:r w:rsidRPr="001F2B89">
        <w:rPr>
          <w:b/>
          <w:bCs/>
          <w:lang w:val="en-PH"/>
        </w:rPr>
        <w:t>Review and clear old access logs</w:t>
      </w:r>
      <w:r w:rsidRPr="001F2B89">
        <w:rPr>
          <w:lang w:val="en-PH"/>
        </w:rPr>
        <w:br/>
      </w:r>
      <w:r w:rsidRPr="001F2B89">
        <w:rPr>
          <w:rFonts w:ascii="Segoe UI Emoji" w:hAnsi="Segoe UI Emoji" w:cs="Segoe UI Emoji"/>
          <w:lang w:val="en-PH"/>
        </w:rPr>
        <w:t>👉</w:t>
      </w:r>
      <w:r w:rsidRPr="001F2B89">
        <w:rPr>
          <w:lang w:val="en-PH"/>
        </w:rPr>
        <w:t xml:space="preserve"> Designate someone to open the system logs monthly, check for unusual activity, and delete outdated logs.</w:t>
      </w:r>
    </w:p>
    <w:p w14:paraId="3A71F93C" w14:textId="77777777" w:rsidR="001F2B89" w:rsidRPr="001F2B89" w:rsidRDefault="001F2B89" w:rsidP="001F2B89">
      <w:pPr>
        <w:rPr>
          <w:lang w:val="en-PH"/>
        </w:rPr>
      </w:pPr>
      <w:r w:rsidRPr="001F2B89">
        <w:rPr>
          <w:lang w:val="en-PH"/>
        </w:rPr>
        <w:lastRenderedPageBreak/>
        <w:t xml:space="preserve">• </w:t>
      </w:r>
      <w:r w:rsidRPr="001F2B89">
        <w:rPr>
          <w:b/>
          <w:bCs/>
          <w:lang w:val="en-PH"/>
        </w:rPr>
        <w:t>Clear outdated or obsolete resident/request data</w:t>
      </w:r>
      <w:r w:rsidRPr="001F2B89">
        <w:rPr>
          <w:lang w:val="en-PH"/>
        </w:rPr>
        <w:br/>
      </w:r>
      <w:r w:rsidRPr="001F2B89">
        <w:rPr>
          <w:rFonts w:ascii="Segoe UI Emoji" w:hAnsi="Segoe UI Emoji" w:cs="Segoe UI Emoji"/>
          <w:lang w:val="en-PH"/>
        </w:rPr>
        <w:t>👉</w:t>
      </w:r>
      <w:r w:rsidRPr="001F2B89">
        <w:rPr>
          <w:lang w:val="en-PH"/>
        </w:rPr>
        <w:t xml:space="preserve"> Every month, remove or archive old requests that are already processed to keep the system fast.</w:t>
      </w:r>
    </w:p>
    <w:p w14:paraId="41733C74" w14:textId="77777777" w:rsidR="001F2B89" w:rsidRPr="001F2B89" w:rsidRDefault="001F2B89" w:rsidP="001F2B89">
      <w:pPr>
        <w:rPr>
          <w:lang w:val="en-PH"/>
        </w:rPr>
      </w:pPr>
      <w:r w:rsidRPr="001F2B89">
        <w:rPr>
          <w:lang w:val="en-PH"/>
        </w:rPr>
        <w:t xml:space="preserve">• </w:t>
      </w:r>
      <w:r w:rsidRPr="001F2B89">
        <w:rPr>
          <w:b/>
          <w:bCs/>
          <w:lang w:val="en-PH"/>
        </w:rPr>
        <w:t>Monitor system usage manually</w:t>
      </w:r>
      <w:r w:rsidRPr="001F2B89">
        <w:rPr>
          <w:lang w:val="en-PH"/>
        </w:rPr>
        <w:br/>
      </w:r>
      <w:r w:rsidRPr="001F2B89">
        <w:rPr>
          <w:rFonts w:ascii="Segoe UI Emoji" w:hAnsi="Segoe UI Emoji" w:cs="Segoe UI Emoji"/>
          <w:lang w:val="en-PH"/>
        </w:rPr>
        <w:t>👉</w:t>
      </w:r>
      <w:r w:rsidRPr="001F2B89">
        <w:rPr>
          <w:lang w:val="en-PH"/>
        </w:rPr>
        <w:t xml:space="preserve"> Staff can take note of slow loading times, frequent errors, or usage trends and report these in a logbook or Google Sheet.</w:t>
      </w:r>
    </w:p>
    <w:p w14:paraId="7CE2F6D1" w14:textId="77777777" w:rsidR="001F2B89" w:rsidRPr="001F2B89" w:rsidRDefault="001F2B89" w:rsidP="001F2B89">
      <w:pPr>
        <w:rPr>
          <w:lang w:val="en-PH"/>
        </w:rPr>
      </w:pPr>
      <w:r w:rsidRPr="001F2B89">
        <w:rPr>
          <w:lang w:val="en-PH"/>
        </w:rPr>
        <w:t xml:space="preserve">• </w:t>
      </w:r>
      <w:r w:rsidRPr="001F2B89">
        <w:rPr>
          <w:b/>
          <w:bCs/>
          <w:lang w:val="en-PH"/>
        </w:rPr>
        <w:t>Ensure backups are completed regularly</w:t>
      </w:r>
      <w:r w:rsidRPr="001F2B89">
        <w:rPr>
          <w:lang w:val="en-PH"/>
        </w:rPr>
        <w:br/>
      </w:r>
      <w:r w:rsidRPr="001F2B89">
        <w:rPr>
          <w:rFonts w:ascii="Segoe UI Emoji" w:hAnsi="Segoe UI Emoji" w:cs="Segoe UI Emoji"/>
          <w:lang w:val="en-PH"/>
        </w:rPr>
        <w:t>👉</w:t>
      </w:r>
      <w:r w:rsidRPr="001F2B89">
        <w:rPr>
          <w:lang w:val="en-PH"/>
        </w:rPr>
        <w:t xml:space="preserve"> Use the built-in export feature (e.g., Excel backup or manual download) to back up resident data weekly. Save backups to a USB drive or Google Drive.</w:t>
      </w:r>
    </w:p>
    <w:p w14:paraId="2A23B779" w14:textId="77777777" w:rsidR="001F2B89" w:rsidRPr="001F2B89" w:rsidRDefault="001F2B89" w:rsidP="001F2B89">
      <w:pPr>
        <w:rPr>
          <w:lang w:val="en-PH"/>
        </w:rPr>
      </w:pPr>
      <w:r w:rsidRPr="001F2B89">
        <w:rPr>
          <w:lang w:val="en-PH"/>
        </w:rPr>
        <w:t xml:space="preserve">• </w:t>
      </w:r>
      <w:r w:rsidRPr="001F2B89">
        <w:rPr>
          <w:b/>
          <w:bCs/>
          <w:lang w:val="en-PH"/>
        </w:rPr>
        <w:t>Update plugins or third-party tools</w:t>
      </w:r>
      <w:r w:rsidRPr="001F2B89">
        <w:rPr>
          <w:lang w:val="en-PH"/>
        </w:rPr>
        <w:br/>
      </w:r>
      <w:r w:rsidRPr="001F2B89">
        <w:rPr>
          <w:rFonts w:ascii="Segoe UI Emoji" w:hAnsi="Segoe UI Emoji" w:cs="Segoe UI Emoji"/>
          <w:lang w:val="en-PH"/>
        </w:rPr>
        <w:t>👉</w:t>
      </w:r>
      <w:r w:rsidRPr="001F2B89">
        <w:rPr>
          <w:lang w:val="en-PH"/>
        </w:rPr>
        <w:t xml:space="preserve"> If using tools like WordPress plugins or online form tools, check for updates monthly. Assign this to the same person handling antivirus updates.</w:t>
      </w:r>
    </w:p>
    <w:p w14:paraId="37426710" w14:textId="77777777" w:rsidR="001F2B89" w:rsidRPr="001F2B89" w:rsidRDefault="001F2B89" w:rsidP="001F2B89">
      <w:pPr>
        <w:rPr>
          <w:lang w:val="en-PH"/>
        </w:rPr>
      </w:pPr>
      <w:r w:rsidRPr="001F2B89">
        <w:rPr>
          <w:lang w:val="en-PH"/>
        </w:rPr>
        <w:pict w14:anchorId="3D6BE994">
          <v:rect id="_x0000_i1067" style="width:0;height:1.5pt" o:hralign="center" o:hrstd="t" o:hr="t" fillcolor="#a0a0a0" stroked="f"/>
        </w:pict>
      </w:r>
    </w:p>
    <w:p w14:paraId="09789CF1" w14:textId="77777777" w:rsidR="001F2B89" w:rsidRPr="001F2B89" w:rsidRDefault="001F2B89" w:rsidP="001F2B89">
      <w:pPr>
        <w:rPr>
          <w:b/>
          <w:bCs/>
          <w:lang w:val="en-PH"/>
        </w:rPr>
      </w:pPr>
      <w:r w:rsidRPr="001F2B89">
        <w:rPr>
          <w:rFonts w:ascii="Segoe UI Emoji" w:hAnsi="Segoe UI Emoji" w:cs="Segoe UI Emoji"/>
          <w:b/>
          <w:bCs/>
          <w:lang w:val="en-PH"/>
        </w:rPr>
        <w:t>🚑</w:t>
      </w:r>
      <w:r w:rsidRPr="001F2B89">
        <w:rPr>
          <w:b/>
          <w:bCs/>
          <w:lang w:val="en-PH"/>
        </w:rPr>
        <w:t xml:space="preserve"> Corrective Maintenance (Basic Troubleshooting by Staff)</w:t>
      </w:r>
    </w:p>
    <w:p w14:paraId="73299201" w14:textId="77777777" w:rsidR="001F2B89" w:rsidRPr="001F2B89" w:rsidRDefault="001F2B89" w:rsidP="001F2B89">
      <w:pPr>
        <w:rPr>
          <w:lang w:val="en-PH"/>
        </w:rPr>
      </w:pPr>
      <w:r w:rsidRPr="001F2B89">
        <w:rPr>
          <w:lang w:val="en-PH"/>
        </w:rPr>
        <w:t xml:space="preserve">• </w:t>
      </w:r>
      <w:r w:rsidRPr="001F2B89">
        <w:rPr>
          <w:b/>
          <w:bCs/>
          <w:lang w:val="en-PH"/>
        </w:rPr>
        <w:t>Address simple bugs or errors</w:t>
      </w:r>
      <w:r w:rsidRPr="001F2B89">
        <w:rPr>
          <w:lang w:val="en-PH"/>
        </w:rPr>
        <w:br/>
      </w:r>
      <w:r w:rsidRPr="001F2B89">
        <w:rPr>
          <w:rFonts w:ascii="Segoe UI Emoji" w:hAnsi="Segoe UI Emoji" w:cs="Segoe UI Emoji"/>
          <w:lang w:val="en-PH"/>
        </w:rPr>
        <w:t>👉</w:t>
      </w:r>
      <w:r w:rsidRPr="001F2B89">
        <w:rPr>
          <w:lang w:val="en-PH"/>
        </w:rPr>
        <w:t xml:space="preserve"> Barangay staff should take screenshots and notes of any errors, and try restarting the system or browser as a first step.</w:t>
      </w:r>
    </w:p>
    <w:p w14:paraId="1CD32302" w14:textId="77777777" w:rsidR="001F2B89" w:rsidRPr="001F2B89" w:rsidRDefault="001F2B89" w:rsidP="001F2B89">
      <w:pPr>
        <w:rPr>
          <w:lang w:val="en-PH"/>
        </w:rPr>
      </w:pPr>
      <w:r w:rsidRPr="001F2B89">
        <w:rPr>
          <w:lang w:val="en-PH"/>
        </w:rPr>
        <w:t xml:space="preserve">• </w:t>
      </w:r>
      <w:r w:rsidRPr="001F2B89">
        <w:rPr>
          <w:b/>
          <w:bCs/>
          <w:lang w:val="en-PH"/>
        </w:rPr>
        <w:t>Fix data inconsistencies manually</w:t>
      </w:r>
      <w:r w:rsidRPr="001F2B89">
        <w:rPr>
          <w:lang w:val="en-PH"/>
        </w:rPr>
        <w:br/>
      </w:r>
      <w:r w:rsidRPr="001F2B89">
        <w:rPr>
          <w:rFonts w:ascii="Segoe UI Emoji" w:hAnsi="Segoe UI Emoji" w:cs="Segoe UI Emoji"/>
          <w:lang w:val="en-PH"/>
        </w:rPr>
        <w:t>👉</w:t>
      </w:r>
      <w:r w:rsidRPr="001F2B89">
        <w:rPr>
          <w:lang w:val="en-PH"/>
        </w:rPr>
        <w:t xml:space="preserve"> If a resident reports wrong info, the staff can review the entry and correct it using the admin dashboard (with appropriate permissions).</w:t>
      </w:r>
    </w:p>
    <w:p w14:paraId="6AF2B3E7" w14:textId="77777777" w:rsidR="001F2B89" w:rsidRPr="001F2B89" w:rsidRDefault="001F2B89" w:rsidP="001F2B89">
      <w:pPr>
        <w:rPr>
          <w:lang w:val="en-PH"/>
        </w:rPr>
      </w:pPr>
      <w:r w:rsidRPr="001F2B89">
        <w:rPr>
          <w:lang w:val="en-PH"/>
        </w:rPr>
        <w:t xml:space="preserve">• </w:t>
      </w:r>
      <w:r w:rsidRPr="001F2B89">
        <w:rPr>
          <w:b/>
          <w:bCs/>
          <w:lang w:val="en-PH"/>
        </w:rPr>
        <w:t>Help users with login/access issues</w:t>
      </w:r>
      <w:r w:rsidRPr="001F2B89">
        <w:rPr>
          <w:lang w:val="en-PH"/>
        </w:rPr>
        <w:br/>
      </w:r>
      <w:r w:rsidRPr="001F2B89">
        <w:rPr>
          <w:rFonts w:ascii="Segoe UI Emoji" w:hAnsi="Segoe UI Emoji" w:cs="Segoe UI Emoji"/>
          <w:lang w:val="en-PH"/>
        </w:rPr>
        <w:t>👉</w:t>
      </w:r>
      <w:r w:rsidRPr="001F2B89">
        <w:rPr>
          <w:lang w:val="en-PH"/>
        </w:rPr>
        <w:t xml:space="preserve"> Staff can guide residents in resetting their passwords or checking their internet connection.</w:t>
      </w:r>
    </w:p>
    <w:p w14:paraId="7BEC9D40" w14:textId="77777777" w:rsidR="001F2B89" w:rsidRPr="001F2B89" w:rsidRDefault="001F2B89" w:rsidP="001F2B89">
      <w:pPr>
        <w:rPr>
          <w:lang w:val="en-PH"/>
        </w:rPr>
      </w:pPr>
      <w:r w:rsidRPr="001F2B89">
        <w:rPr>
          <w:lang w:val="en-PH"/>
        </w:rPr>
        <w:t xml:space="preserve">• </w:t>
      </w:r>
      <w:r w:rsidRPr="001F2B89">
        <w:rPr>
          <w:b/>
          <w:bCs/>
          <w:lang w:val="en-PH"/>
        </w:rPr>
        <w:t>Apply small system adjustments</w:t>
      </w:r>
      <w:r w:rsidRPr="001F2B89">
        <w:rPr>
          <w:lang w:val="en-PH"/>
        </w:rPr>
        <w:br/>
      </w:r>
      <w:r w:rsidRPr="001F2B89">
        <w:rPr>
          <w:rFonts w:ascii="Segoe UI Emoji" w:hAnsi="Segoe UI Emoji" w:cs="Segoe UI Emoji"/>
          <w:lang w:val="en-PH"/>
        </w:rPr>
        <w:t>👉</w:t>
      </w:r>
      <w:r w:rsidRPr="001F2B89">
        <w:rPr>
          <w:lang w:val="en-PH"/>
        </w:rPr>
        <w:t xml:space="preserve"> Staff with basic computer knowledge can follow a written guide to adjust settings or clean up request records.</w:t>
      </w:r>
    </w:p>
    <w:p w14:paraId="3F5995AA" w14:textId="77777777" w:rsidR="001F2B89" w:rsidRPr="001F2B89" w:rsidRDefault="001F2B89" w:rsidP="001F2B89">
      <w:pPr>
        <w:rPr>
          <w:lang w:val="en-PH"/>
        </w:rPr>
      </w:pPr>
      <w:r w:rsidRPr="001F2B89">
        <w:rPr>
          <w:lang w:val="en-PH"/>
        </w:rPr>
        <w:t xml:space="preserve">• </w:t>
      </w:r>
      <w:r w:rsidRPr="001F2B89">
        <w:rPr>
          <w:b/>
          <w:bCs/>
          <w:lang w:val="en-PH"/>
        </w:rPr>
        <w:t>Log all issues for future help</w:t>
      </w:r>
      <w:r w:rsidRPr="001F2B89">
        <w:rPr>
          <w:lang w:val="en-PH"/>
        </w:rPr>
        <w:br/>
      </w:r>
      <w:r w:rsidRPr="001F2B89">
        <w:rPr>
          <w:rFonts w:ascii="Segoe UI Emoji" w:hAnsi="Segoe UI Emoji" w:cs="Segoe UI Emoji"/>
          <w:lang w:val="en-PH"/>
        </w:rPr>
        <w:t>👉</w:t>
      </w:r>
      <w:r w:rsidRPr="001F2B89">
        <w:rPr>
          <w:lang w:val="en-PH"/>
        </w:rPr>
        <w:t xml:space="preserve"> Keep a “Maintenance Logbook” to write down what was done, by whom, and when. This helps if a technician or developer is consulted later.</w:t>
      </w:r>
    </w:p>
    <w:p w14:paraId="6ACF6682" w14:textId="77777777" w:rsidR="001F2B89" w:rsidRPr="001F2B89" w:rsidRDefault="001F2B89" w:rsidP="001F2B89">
      <w:pPr>
        <w:rPr>
          <w:lang w:val="en-PH"/>
        </w:rPr>
      </w:pPr>
      <w:r w:rsidRPr="001F2B89">
        <w:rPr>
          <w:lang w:val="en-PH"/>
        </w:rPr>
        <w:pict w14:anchorId="6FECA7F5">
          <v:rect id="_x0000_i1068" style="width:0;height:1.5pt" o:hralign="center" o:hrstd="t" o:hr="t" fillcolor="#a0a0a0" stroked="f"/>
        </w:pict>
      </w:r>
    </w:p>
    <w:p w14:paraId="319C7B91" w14:textId="77777777" w:rsidR="001F2B89" w:rsidRPr="001F2B89" w:rsidRDefault="001F2B89" w:rsidP="001F2B89">
      <w:pPr>
        <w:rPr>
          <w:b/>
          <w:bCs/>
          <w:lang w:val="en-PH"/>
        </w:rPr>
      </w:pPr>
      <w:r w:rsidRPr="001F2B89">
        <w:rPr>
          <w:rFonts w:ascii="Segoe UI Emoji" w:hAnsi="Segoe UI Emoji" w:cs="Segoe UI Emoji"/>
          <w:b/>
          <w:bCs/>
          <w:lang w:val="en-PH"/>
        </w:rPr>
        <w:t>🚨</w:t>
      </w:r>
      <w:r w:rsidRPr="001F2B89">
        <w:rPr>
          <w:b/>
          <w:bCs/>
          <w:lang w:val="en-PH"/>
        </w:rPr>
        <w:t xml:space="preserve"> Emergency Maintenance (No IT Team? Here’s What to Do)</w:t>
      </w:r>
    </w:p>
    <w:p w14:paraId="5B3D4AB5" w14:textId="77777777" w:rsidR="001F2B89" w:rsidRPr="001F2B89" w:rsidRDefault="001F2B89" w:rsidP="001F2B89">
      <w:pPr>
        <w:rPr>
          <w:lang w:val="en-PH"/>
        </w:rPr>
      </w:pPr>
      <w:r w:rsidRPr="001F2B89">
        <w:rPr>
          <w:lang w:val="en-PH"/>
        </w:rPr>
        <w:lastRenderedPageBreak/>
        <w:t xml:space="preserve">• </w:t>
      </w:r>
      <w:r w:rsidRPr="001F2B89">
        <w:rPr>
          <w:b/>
          <w:bCs/>
          <w:lang w:val="en-PH"/>
        </w:rPr>
        <w:t>When the system crashes or freezes:</w:t>
      </w:r>
      <w:r w:rsidRPr="001F2B89">
        <w:rPr>
          <w:lang w:val="en-PH"/>
        </w:rPr>
        <w:br/>
      </w:r>
      <w:r w:rsidRPr="001F2B89">
        <w:rPr>
          <w:rFonts w:ascii="Segoe UI Emoji" w:hAnsi="Segoe UI Emoji" w:cs="Segoe UI Emoji"/>
          <w:lang w:val="en-PH"/>
        </w:rPr>
        <w:t>👉</w:t>
      </w:r>
      <w:r w:rsidRPr="001F2B89">
        <w:rPr>
          <w:lang w:val="en-PH"/>
        </w:rPr>
        <w:t xml:space="preserve"> Try restarting the computer/server. If that fails, use the latest backup to restore key data manually while contacting your developer if available.</w:t>
      </w:r>
    </w:p>
    <w:p w14:paraId="5967E435" w14:textId="77777777" w:rsidR="001F2B89" w:rsidRPr="001F2B89" w:rsidRDefault="001F2B89" w:rsidP="001F2B89">
      <w:pPr>
        <w:rPr>
          <w:lang w:val="en-PH"/>
        </w:rPr>
      </w:pPr>
      <w:r w:rsidRPr="001F2B89">
        <w:rPr>
          <w:lang w:val="en-PH"/>
        </w:rPr>
        <w:t xml:space="preserve">• </w:t>
      </w:r>
      <w:r w:rsidRPr="001F2B89">
        <w:rPr>
          <w:b/>
          <w:bCs/>
          <w:lang w:val="en-PH"/>
        </w:rPr>
        <w:t>When there’s a security concern or unauthorized access:</w:t>
      </w:r>
      <w:r w:rsidRPr="001F2B89">
        <w:rPr>
          <w:lang w:val="en-PH"/>
        </w:rPr>
        <w:br/>
      </w:r>
      <w:r w:rsidRPr="001F2B89">
        <w:rPr>
          <w:rFonts w:ascii="Segoe UI Emoji" w:hAnsi="Segoe UI Emoji" w:cs="Segoe UI Emoji"/>
          <w:lang w:val="en-PH"/>
        </w:rPr>
        <w:t>👉</w:t>
      </w:r>
      <w:r w:rsidRPr="001F2B89">
        <w:rPr>
          <w:lang w:val="en-PH"/>
        </w:rPr>
        <w:t xml:space="preserve"> Immediately log out of all accounts, change admin passwords, and report the issue to higher officials or the system developer.</w:t>
      </w:r>
    </w:p>
    <w:p w14:paraId="01AAB906" w14:textId="77777777" w:rsidR="001F2B89" w:rsidRPr="001F2B89" w:rsidRDefault="001F2B89" w:rsidP="001F2B89">
      <w:pPr>
        <w:rPr>
          <w:lang w:val="en-PH"/>
        </w:rPr>
      </w:pPr>
      <w:r w:rsidRPr="001F2B89">
        <w:rPr>
          <w:lang w:val="en-PH"/>
        </w:rPr>
        <w:t xml:space="preserve">• </w:t>
      </w:r>
      <w:r w:rsidRPr="001F2B89">
        <w:rPr>
          <w:b/>
          <w:bCs/>
          <w:lang w:val="en-PH"/>
        </w:rPr>
        <w:t>When important functions stop working:</w:t>
      </w:r>
      <w:r w:rsidRPr="001F2B89">
        <w:rPr>
          <w:lang w:val="en-PH"/>
        </w:rPr>
        <w:br/>
      </w:r>
      <w:r w:rsidRPr="001F2B89">
        <w:rPr>
          <w:rFonts w:ascii="Segoe UI Emoji" w:hAnsi="Segoe UI Emoji" w:cs="Segoe UI Emoji"/>
          <w:lang w:val="en-PH"/>
        </w:rPr>
        <w:t>👉</w:t>
      </w:r>
      <w:r w:rsidRPr="001F2B89">
        <w:rPr>
          <w:lang w:val="en-PH"/>
        </w:rPr>
        <w:t xml:space="preserve"> Note what triggered the error. Notify users of temporary downtime (via poster, FB, or text). Restart the system and restore from the last backup if needed.</w:t>
      </w:r>
    </w:p>
    <w:p w14:paraId="0D88C0A6" w14:textId="77777777" w:rsidR="001F2B89" w:rsidRPr="001F2B89" w:rsidRDefault="001F2B89" w:rsidP="001F2B89">
      <w:pPr>
        <w:rPr>
          <w:lang w:val="en-PH"/>
        </w:rPr>
      </w:pPr>
      <w:r w:rsidRPr="001F2B89">
        <w:rPr>
          <w:lang w:val="en-PH"/>
        </w:rPr>
        <w:t xml:space="preserve">• </w:t>
      </w:r>
      <w:r w:rsidRPr="001F2B89">
        <w:rPr>
          <w:b/>
          <w:bCs/>
          <w:lang w:val="en-PH"/>
        </w:rPr>
        <w:t>If urgent tech help is needed:</w:t>
      </w:r>
      <w:r w:rsidRPr="001F2B89">
        <w:rPr>
          <w:lang w:val="en-PH"/>
        </w:rPr>
        <w:br/>
      </w:r>
      <w:r w:rsidRPr="001F2B89">
        <w:rPr>
          <w:rFonts w:ascii="Segoe UI Emoji" w:hAnsi="Segoe UI Emoji" w:cs="Segoe UI Emoji"/>
          <w:lang w:val="en-PH"/>
        </w:rPr>
        <w:t>👉</w:t>
      </w:r>
      <w:r w:rsidRPr="001F2B89">
        <w:rPr>
          <w:lang w:val="en-PH"/>
        </w:rPr>
        <w:t xml:space="preserve"> Reach out to a local IT freelancer or previous system developer only when necessary, using funds set aside for emergencies.</w:t>
      </w:r>
    </w:p>
    <w:p w14:paraId="52534CE3" w14:textId="77777777" w:rsidR="001F2B89" w:rsidRPr="001F2B89" w:rsidRDefault="001F2B89" w:rsidP="001F2B89">
      <w:pPr>
        <w:rPr>
          <w:lang w:val="en-PH"/>
        </w:rPr>
      </w:pPr>
      <w:r w:rsidRPr="001F2B89">
        <w:rPr>
          <w:lang w:val="en-PH"/>
        </w:rPr>
        <w:pict w14:anchorId="64F44FFF">
          <v:rect id="_x0000_i1069" style="width:0;height:1.5pt" o:hralign="center" o:hrstd="t" o:hr="t" fillcolor="#a0a0a0" stroked="f"/>
        </w:pict>
      </w:r>
    </w:p>
    <w:p w14:paraId="60B9943A" w14:textId="77777777" w:rsidR="001F2B89" w:rsidRPr="001F2B89" w:rsidRDefault="001F2B89" w:rsidP="001F2B89">
      <w:pPr>
        <w:rPr>
          <w:lang w:val="en-PH"/>
        </w:rPr>
      </w:pPr>
      <w:r w:rsidRPr="001F2B89">
        <w:rPr>
          <w:lang w:val="en-PH"/>
        </w:rPr>
        <w:t>Would you like this in a downloadable Word format, or also included in the user manual or training manual for staff reference?</w:t>
      </w:r>
    </w:p>
    <w:p w14:paraId="001924BB" w14:textId="77777777" w:rsidR="001F2B89" w:rsidRPr="00364470" w:rsidRDefault="001F2B89" w:rsidP="00364470"/>
    <w:sectPr w:rsidR="001F2B89" w:rsidRPr="003644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9331CE"/>
    <w:multiLevelType w:val="multilevel"/>
    <w:tmpl w:val="B09A9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B7045D"/>
    <w:multiLevelType w:val="multilevel"/>
    <w:tmpl w:val="0BA8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9F69CD"/>
    <w:multiLevelType w:val="multilevel"/>
    <w:tmpl w:val="3146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C969B8"/>
    <w:multiLevelType w:val="multilevel"/>
    <w:tmpl w:val="1B4C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9094015">
    <w:abstractNumId w:val="8"/>
  </w:num>
  <w:num w:numId="2" w16cid:durableId="209733368">
    <w:abstractNumId w:val="6"/>
  </w:num>
  <w:num w:numId="3" w16cid:durableId="1886332043">
    <w:abstractNumId w:val="5"/>
  </w:num>
  <w:num w:numId="4" w16cid:durableId="364333054">
    <w:abstractNumId w:val="4"/>
  </w:num>
  <w:num w:numId="5" w16cid:durableId="815030139">
    <w:abstractNumId w:val="7"/>
  </w:num>
  <w:num w:numId="6" w16cid:durableId="1006635313">
    <w:abstractNumId w:val="3"/>
  </w:num>
  <w:num w:numId="7" w16cid:durableId="666784432">
    <w:abstractNumId w:val="2"/>
  </w:num>
  <w:num w:numId="8" w16cid:durableId="1542745278">
    <w:abstractNumId w:val="1"/>
  </w:num>
  <w:num w:numId="9" w16cid:durableId="1462502664">
    <w:abstractNumId w:val="0"/>
  </w:num>
  <w:num w:numId="10" w16cid:durableId="714504850">
    <w:abstractNumId w:val="11"/>
  </w:num>
  <w:num w:numId="11" w16cid:durableId="1136488799">
    <w:abstractNumId w:val="12"/>
  </w:num>
  <w:num w:numId="12" w16cid:durableId="413432082">
    <w:abstractNumId w:val="10"/>
  </w:num>
  <w:num w:numId="13" w16cid:durableId="20925829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2B89"/>
    <w:rsid w:val="0029639D"/>
    <w:rsid w:val="00326F90"/>
    <w:rsid w:val="00364470"/>
    <w:rsid w:val="00876348"/>
    <w:rsid w:val="00904D8A"/>
    <w:rsid w:val="00AA1D8D"/>
    <w:rsid w:val="00B47730"/>
    <w:rsid w:val="00CB0664"/>
    <w:rsid w:val="00DB5B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81385B"/>
  <w14:defaultImageDpi w14:val="300"/>
  <w15:docId w15:val="{323FE25E-322D-48CA-8F75-32665951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1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nicole panis</cp:lastModifiedBy>
  <cp:revision>3</cp:revision>
  <dcterms:created xsi:type="dcterms:W3CDTF">2013-12-23T23:15:00Z</dcterms:created>
  <dcterms:modified xsi:type="dcterms:W3CDTF">2025-04-23T18:02:00Z</dcterms:modified>
  <cp:category/>
</cp:coreProperties>
</file>